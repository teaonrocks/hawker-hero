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1081A" w14:textId="1F5BE8C8" w:rsidR="001527A5" w:rsidRPr="00D50AAB" w:rsidRDefault="008C493A">
      <w:pPr>
        <w:pStyle w:val="Title"/>
        <w:rPr>
          <w:rFonts w:cstheme="majorHAnsi"/>
        </w:rPr>
      </w:pPr>
      <w:r w:rsidRPr="156896EC">
        <w:t>C237 Team Contribution Planner</w:t>
      </w:r>
    </w:p>
    <w:p w14:paraId="611CD422" w14:textId="254D9F9C" w:rsidR="17DC979A" w:rsidRDefault="17DC979A" w:rsidP="409EC6CE">
      <w:pPr>
        <w:rPr>
          <w:rFonts w:ascii="Calibri" w:eastAsia="Calibri" w:hAnsi="Calibri" w:cs="Calibri"/>
        </w:rPr>
      </w:pPr>
      <w:r w:rsidRPr="409EC6CE">
        <w:rPr>
          <w:rFonts w:ascii="Calibri" w:eastAsia="Calibri" w:hAnsi="Calibri" w:cs="Calibri"/>
        </w:rPr>
        <w:t>Project specs no:</w:t>
      </w:r>
    </w:p>
    <w:p w14:paraId="07470DCC" w14:textId="7D2568E2" w:rsidR="17DC979A" w:rsidRDefault="17DC979A" w:rsidP="409EC6CE">
      <w:pPr>
        <w:rPr>
          <w:rFonts w:ascii="Calibri" w:eastAsia="Calibri" w:hAnsi="Calibri" w:cs="Calibri"/>
        </w:rPr>
      </w:pPr>
      <w:r w:rsidRPr="409EC6CE">
        <w:rPr>
          <w:rFonts w:ascii="Calibri" w:eastAsia="Calibri" w:hAnsi="Calibri" w:cs="Calibri"/>
        </w:rPr>
        <w:t>Title: Hawker Hero</w:t>
      </w:r>
    </w:p>
    <w:p w14:paraId="22DB7BE2" w14:textId="601DACBE" w:rsidR="17DC979A" w:rsidRDefault="17DC979A" w:rsidP="409EC6CE">
      <w:pPr>
        <w:rPr>
          <w:rFonts w:ascii="Calibri" w:eastAsia="Calibri" w:hAnsi="Calibri" w:cs="Calibri"/>
        </w:rPr>
      </w:pPr>
      <w:r w:rsidRPr="409EC6CE">
        <w:rPr>
          <w:rFonts w:ascii="Calibri" w:eastAsia="Calibri" w:hAnsi="Calibri" w:cs="Calibri"/>
        </w:rPr>
        <w:t>Members: Archer, Nicole, Trevor, Casey, Lionel, Syazwan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975"/>
        <w:gridCol w:w="6975"/>
      </w:tblGrid>
      <w:tr w:rsidR="409EC6CE" w14:paraId="79571AAE" w14:textId="77777777" w:rsidTr="409EC6CE">
        <w:trPr>
          <w:trHeight w:val="300"/>
        </w:trPr>
        <w:tc>
          <w:tcPr>
            <w:tcW w:w="6975" w:type="dxa"/>
          </w:tcPr>
          <w:p w14:paraId="7D66B1B6" w14:textId="46054065" w:rsidR="17DC979A" w:rsidRDefault="17DC979A" w:rsidP="409EC6CE">
            <w:pPr>
              <w:rPr>
                <w:rFonts w:ascii="Calibri" w:eastAsia="Calibri" w:hAnsi="Calibri" w:cs="Calibri"/>
              </w:rPr>
            </w:pPr>
            <w:r w:rsidRPr="409EC6CE">
              <w:rPr>
                <w:rFonts w:ascii="Calibri" w:eastAsia="Calibri" w:hAnsi="Calibri" w:cs="Calibri"/>
              </w:rPr>
              <w:t>Modules</w:t>
            </w:r>
          </w:p>
        </w:tc>
        <w:tc>
          <w:tcPr>
            <w:tcW w:w="6975" w:type="dxa"/>
          </w:tcPr>
          <w:p w14:paraId="0E2BDFCD" w14:textId="06F5FA44" w:rsidR="17DC979A" w:rsidRDefault="17DC979A" w:rsidP="409EC6CE">
            <w:pPr>
              <w:rPr>
                <w:rFonts w:ascii="Calibri" w:eastAsia="Calibri" w:hAnsi="Calibri" w:cs="Calibri"/>
              </w:rPr>
            </w:pPr>
            <w:r w:rsidRPr="409EC6CE">
              <w:rPr>
                <w:rFonts w:ascii="Calibri" w:eastAsia="Calibri" w:hAnsi="Calibri" w:cs="Calibri"/>
              </w:rPr>
              <w:t>Team Member</w:t>
            </w:r>
          </w:p>
        </w:tc>
      </w:tr>
      <w:tr w:rsidR="409EC6CE" w14:paraId="122F09A9" w14:textId="77777777" w:rsidTr="409EC6CE">
        <w:trPr>
          <w:trHeight w:val="300"/>
        </w:trPr>
        <w:tc>
          <w:tcPr>
            <w:tcW w:w="6975" w:type="dxa"/>
          </w:tcPr>
          <w:p w14:paraId="0BB8676A" w14:textId="76B1DE49" w:rsidR="17DC979A" w:rsidRDefault="17DC979A" w:rsidP="409EC6CE">
            <w:pPr>
              <w:rPr>
                <w:rFonts w:ascii="Calibri" w:eastAsia="Calibri" w:hAnsi="Calibri" w:cs="Calibri"/>
              </w:rPr>
            </w:pPr>
            <w:r w:rsidRPr="409EC6CE">
              <w:rPr>
                <w:rFonts w:ascii="Calibri" w:eastAsia="Calibri" w:hAnsi="Calibri" w:cs="Calibri"/>
              </w:rPr>
              <w:t>Recommendations</w:t>
            </w:r>
          </w:p>
        </w:tc>
        <w:tc>
          <w:tcPr>
            <w:tcW w:w="6975" w:type="dxa"/>
          </w:tcPr>
          <w:p w14:paraId="75FC0CFA" w14:textId="7218578C" w:rsidR="17DC979A" w:rsidRDefault="17DC979A" w:rsidP="409EC6CE">
            <w:pPr>
              <w:rPr>
                <w:rFonts w:ascii="Calibri" w:eastAsia="Calibri" w:hAnsi="Calibri" w:cs="Calibri"/>
              </w:rPr>
            </w:pPr>
            <w:r w:rsidRPr="409EC6CE">
              <w:rPr>
                <w:rFonts w:ascii="Calibri" w:eastAsia="Calibri" w:hAnsi="Calibri" w:cs="Calibri"/>
              </w:rPr>
              <w:t>Archer</w:t>
            </w:r>
          </w:p>
        </w:tc>
      </w:tr>
      <w:tr w:rsidR="409EC6CE" w14:paraId="1FC2F8BD" w14:textId="77777777" w:rsidTr="409EC6CE">
        <w:trPr>
          <w:trHeight w:val="300"/>
        </w:trPr>
        <w:tc>
          <w:tcPr>
            <w:tcW w:w="6975" w:type="dxa"/>
          </w:tcPr>
          <w:p w14:paraId="1EBDD3D6" w14:textId="5BD06988" w:rsidR="17DC979A" w:rsidRDefault="17DC979A" w:rsidP="409EC6CE">
            <w:pPr>
              <w:rPr>
                <w:rFonts w:ascii="Calibri" w:eastAsia="Calibri" w:hAnsi="Calibri" w:cs="Calibri"/>
              </w:rPr>
            </w:pPr>
            <w:r w:rsidRPr="409EC6CE">
              <w:rPr>
                <w:rFonts w:ascii="Calibri" w:eastAsia="Calibri" w:hAnsi="Calibri" w:cs="Calibri"/>
              </w:rPr>
              <w:t>Favorites</w:t>
            </w:r>
          </w:p>
        </w:tc>
        <w:tc>
          <w:tcPr>
            <w:tcW w:w="6975" w:type="dxa"/>
          </w:tcPr>
          <w:p w14:paraId="441B8A16" w14:textId="3740DD05" w:rsidR="17DC979A" w:rsidRDefault="17DC979A" w:rsidP="409EC6CE">
            <w:pPr>
              <w:rPr>
                <w:rFonts w:ascii="Calibri" w:eastAsia="Calibri" w:hAnsi="Calibri" w:cs="Calibri"/>
              </w:rPr>
            </w:pPr>
            <w:r w:rsidRPr="409EC6CE">
              <w:rPr>
                <w:rFonts w:ascii="Calibri" w:eastAsia="Calibri" w:hAnsi="Calibri" w:cs="Calibri"/>
              </w:rPr>
              <w:t>Syazwan</w:t>
            </w:r>
          </w:p>
        </w:tc>
      </w:tr>
      <w:tr w:rsidR="409EC6CE" w14:paraId="7A0964A4" w14:textId="77777777" w:rsidTr="409EC6CE">
        <w:trPr>
          <w:trHeight w:val="300"/>
        </w:trPr>
        <w:tc>
          <w:tcPr>
            <w:tcW w:w="6975" w:type="dxa"/>
          </w:tcPr>
          <w:p w14:paraId="44936CE7" w14:textId="2794BD10" w:rsidR="17DC979A" w:rsidRDefault="17DC979A" w:rsidP="409EC6CE">
            <w:pPr>
              <w:rPr>
                <w:rFonts w:ascii="Calibri" w:eastAsia="Calibri" w:hAnsi="Calibri" w:cs="Calibri"/>
              </w:rPr>
            </w:pPr>
            <w:r w:rsidRPr="409EC6CE">
              <w:rPr>
                <w:rFonts w:ascii="Calibri" w:eastAsia="Calibri" w:hAnsi="Calibri" w:cs="Calibri"/>
              </w:rPr>
              <w:t>Reviews</w:t>
            </w:r>
          </w:p>
        </w:tc>
        <w:tc>
          <w:tcPr>
            <w:tcW w:w="6975" w:type="dxa"/>
          </w:tcPr>
          <w:p w14:paraId="7DE9F838" w14:textId="70355FBA" w:rsidR="17DC979A" w:rsidRDefault="17DC979A" w:rsidP="409EC6CE">
            <w:pPr>
              <w:rPr>
                <w:rFonts w:ascii="Calibri" w:eastAsia="Calibri" w:hAnsi="Calibri" w:cs="Calibri"/>
              </w:rPr>
            </w:pPr>
            <w:r w:rsidRPr="409EC6CE">
              <w:rPr>
                <w:rFonts w:ascii="Calibri" w:eastAsia="Calibri" w:hAnsi="Calibri" w:cs="Calibri"/>
              </w:rPr>
              <w:t>Casey</w:t>
            </w:r>
          </w:p>
        </w:tc>
      </w:tr>
      <w:tr w:rsidR="409EC6CE" w14:paraId="7885E5AF" w14:textId="77777777" w:rsidTr="409EC6CE">
        <w:trPr>
          <w:trHeight w:val="300"/>
        </w:trPr>
        <w:tc>
          <w:tcPr>
            <w:tcW w:w="6975" w:type="dxa"/>
          </w:tcPr>
          <w:p w14:paraId="4BB71DE2" w14:textId="12BBA464" w:rsidR="17DC979A" w:rsidRDefault="17DC979A" w:rsidP="409EC6CE">
            <w:pPr>
              <w:rPr>
                <w:rFonts w:ascii="Calibri" w:eastAsia="Calibri" w:hAnsi="Calibri" w:cs="Calibri"/>
              </w:rPr>
            </w:pPr>
            <w:r w:rsidRPr="409EC6CE">
              <w:rPr>
                <w:rFonts w:ascii="Calibri" w:eastAsia="Calibri" w:hAnsi="Calibri" w:cs="Calibri"/>
              </w:rPr>
              <w:t>Stalls</w:t>
            </w:r>
          </w:p>
        </w:tc>
        <w:tc>
          <w:tcPr>
            <w:tcW w:w="6975" w:type="dxa"/>
          </w:tcPr>
          <w:p w14:paraId="2A00DA04" w14:textId="36F9E9E2" w:rsidR="17DC979A" w:rsidRDefault="17DC979A" w:rsidP="409EC6CE">
            <w:pPr>
              <w:rPr>
                <w:rFonts w:ascii="Calibri" w:eastAsia="Calibri" w:hAnsi="Calibri" w:cs="Calibri"/>
              </w:rPr>
            </w:pPr>
            <w:r w:rsidRPr="409EC6CE">
              <w:rPr>
                <w:rFonts w:ascii="Calibri" w:eastAsia="Calibri" w:hAnsi="Calibri" w:cs="Calibri"/>
              </w:rPr>
              <w:t>Trevor</w:t>
            </w:r>
          </w:p>
        </w:tc>
      </w:tr>
      <w:tr w:rsidR="409EC6CE" w14:paraId="2BD8D599" w14:textId="77777777" w:rsidTr="409EC6CE">
        <w:trPr>
          <w:trHeight w:val="300"/>
        </w:trPr>
        <w:tc>
          <w:tcPr>
            <w:tcW w:w="6975" w:type="dxa"/>
          </w:tcPr>
          <w:p w14:paraId="4ED55AB5" w14:textId="16D13185" w:rsidR="17DC979A" w:rsidRDefault="17DC979A" w:rsidP="409EC6CE">
            <w:pPr>
              <w:rPr>
                <w:rFonts w:ascii="Calibri" w:eastAsia="Calibri" w:hAnsi="Calibri" w:cs="Calibri"/>
              </w:rPr>
            </w:pPr>
            <w:r w:rsidRPr="409EC6CE">
              <w:rPr>
                <w:rFonts w:ascii="Calibri" w:eastAsia="Calibri" w:hAnsi="Calibri" w:cs="Calibri"/>
              </w:rPr>
              <w:t>Food Items</w:t>
            </w:r>
          </w:p>
        </w:tc>
        <w:tc>
          <w:tcPr>
            <w:tcW w:w="6975" w:type="dxa"/>
          </w:tcPr>
          <w:p w14:paraId="1F2EFC8F" w14:textId="01AC1892" w:rsidR="17DC979A" w:rsidRDefault="17DC979A" w:rsidP="409EC6CE">
            <w:pPr>
              <w:rPr>
                <w:rFonts w:ascii="Calibri" w:eastAsia="Calibri" w:hAnsi="Calibri" w:cs="Calibri"/>
              </w:rPr>
            </w:pPr>
            <w:r w:rsidRPr="409EC6CE">
              <w:rPr>
                <w:rFonts w:ascii="Calibri" w:eastAsia="Calibri" w:hAnsi="Calibri" w:cs="Calibri"/>
              </w:rPr>
              <w:t>Lionel</w:t>
            </w:r>
          </w:p>
        </w:tc>
      </w:tr>
      <w:tr w:rsidR="409EC6CE" w14:paraId="7C9FD946" w14:textId="77777777" w:rsidTr="409EC6CE">
        <w:trPr>
          <w:trHeight w:val="300"/>
        </w:trPr>
        <w:tc>
          <w:tcPr>
            <w:tcW w:w="6975" w:type="dxa"/>
          </w:tcPr>
          <w:p w14:paraId="341AE949" w14:textId="68ACABB1" w:rsidR="17DC979A" w:rsidRDefault="17DC979A" w:rsidP="409EC6CE">
            <w:pPr>
              <w:rPr>
                <w:rFonts w:ascii="Calibri" w:eastAsia="Calibri" w:hAnsi="Calibri" w:cs="Calibri"/>
              </w:rPr>
            </w:pPr>
            <w:r w:rsidRPr="409EC6CE">
              <w:rPr>
                <w:rFonts w:ascii="Calibri" w:eastAsia="Calibri" w:hAnsi="Calibri" w:cs="Calibri"/>
              </w:rPr>
              <w:t>Hawker Centers</w:t>
            </w:r>
          </w:p>
        </w:tc>
        <w:tc>
          <w:tcPr>
            <w:tcW w:w="6975" w:type="dxa"/>
          </w:tcPr>
          <w:p w14:paraId="6DBF0E0C" w14:textId="75870EB2" w:rsidR="17DC979A" w:rsidRDefault="17DC979A" w:rsidP="409EC6CE">
            <w:pPr>
              <w:rPr>
                <w:rFonts w:ascii="Calibri" w:eastAsia="Calibri" w:hAnsi="Calibri" w:cs="Calibri"/>
              </w:rPr>
            </w:pPr>
            <w:r w:rsidRPr="409EC6CE">
              <w:rPr>
                <w:rFonts w:ascii="Calibri" w:eastAsia="Calibri" w:hAnsi="Calibri" w:cs="Calibri"/>
              </w:rPr>
              <w:t>Nicole</w:t>
            </w:r>
          </w:p>
        </w:tc>
      </w:tr>
      <w:tr w:rsidR="409EC6CE" w14:paraId="3ACF71C6" w14:textId="77777777" w:rsidTr="409EC6CE">
        <w:trPr>
          <w:trHeight w:val="300"/>
        </w:trPr>
        <w:tc>
          <w:tcPr>
            <w:tcW w:w="6975" w:type="dxa"/>
          </w:tcPr>
          <w:p w14:paraId="6A1015E0" w14:textId="59913619" w:rsidR="17DC979A" w:rsidRDefault="17DC979A" w:rsidP="409EC6CE">
            <w:pPr>
              <w:rPr>
                <w:rFonts w:ascii="Calibri" w:eastAsia="Calibri" w:hAnsi="Calibri" w:cs="Calibri"/>
              </w:rPr>
            </w:pPr>
            <w:r w:rsidRPr="409EC6CE">
              <w:rPr>
                <w:rFonts w:ascii="Calibri" w:eastAsia="Calibri" w:hAnsi="Calibri" w:cs="Calibri"/>
              </w:rPr>
              <w:t>Overall Integration</w:t>
            </w:r>
          </w:p>
        </w:tc>
        <w:tc>
          <w:tcPr>
            <w:tcW w:w="6975" w:type="dxa"/>
          </w:tcPr>
          <w:p w14:paraId="1C77E538" w14:textId="114F61BF" w:rsidR="17DC979A" w:rsidRDefault="17DC979A" w:rsidP="409EC6CE">
            <w:pPr>
              <w:rPr>
                <w:rFonts w:ascii="Calibri" w:eastAsia="Calibri" w:hAnsi="Calibri" w:cs="Calibri"/>
              </w:rPr>
            </w:pPr>
            <w:r w:rsidRPr="409EC6CE">
              <w:rPr>
                <w:rFonts w:ascii="Calibri" w:eastAsia="Calibri" w:hAnsi="Calibri" w:cs="Calibri"/>
              </w:rPr>
              <w:t>Archer</w:t>
            </w:r>
          </w:p>
        </w:tc>
      </w:tr>
      <w:tr w:rsidR="409EC6CE" w14:paraId="6A065D4E" w14:textId="77777777" w:rsidTr="409EC6CE">
        <w:trPr>
          <w:trHeight w:val="300"/>
        </w:trPr>
        <w:tc>
          <w:tcPr>
            <w:tcW w:w="6975" w:type="dxa"/>
          </w:tcPr>
          <w:p w14:paraId="07A3247A" w14:textId="2FC8CF42" w:rsidR="17DC979A" w:rsidRDefault="17DC979A" w:rsidP="409EC6CE">
            <w:pPr>
              <w:rPr>
                <w:rFonts w:ascii="Calibri" w:eastAsia="Calibri" w:hAnsi="Calibri" w:cs="Calibri"/>
              </w:rPr>
            </w:pPr>
            <w:r w:rsidRPr="409EC6CE">
              <w:rPr>
                <w:rFonts w:ascii="Calibri" w:eastAsia="Calibri" w:hAnsi="Calibri" w:cs="Calibri"/>
              </w:rPr>
              <w:t>Overall Deployment</w:t>
            </w:r>
          </w:p>
        </w:tc>
        <w:tc>
          <w:tcPr>
            <w:tcW w:w="6975" w:type="dxa"/>
          </w:tcPr>
          <w:p w14:paraId="23D0984B" w14:textId="5140837B" w:rsidR="17DC979A" w:rsidRDefault="17DC979A" w:rsidP="409EC6CE">
            <w:pPr>
              <w:rPr>
                <w:rFonts w:ascii="Calibri" w:eastAsia="Calibri" w:hAnsi="Calibri" w:cs="Calibri"/>
              </w:rPr>
            </w:pPr>
            <w:r w:rsidRPr="409EC6CE">
              <w:rPr>
                <w:rFonts w:ascii="Calibri" w:eastAsia="Calibri" w:hAnsi="Calibri" w:cs="Calibri"/>
              </w:rPr>
              <w:t>Archer</w:t>
            </w:r>
          </w:p>
        </w:tc>
      </w:tr>
    </w:tbl>
    <w:p w14:paraId="5D1E288A" w14:textId="75C31F27" w:rsidR="409EC6CE" w:rsidRDefault="409EC6CE" w:rsidP="409EC6CE">
      <w:pPr>
        <w:rPr>
          <w:rFonts w:ascii="Calibri" w:eastAsia="Calibri" w:hAnsi="Calibri" w:cs="Calibri"/>
        </w:rPr>
      </w:pPr>
    </w:p>
    <w:p w14:paraId="65F1A943" w14:textId="68FCE658" w:rsidR="409EC6CE" w:rsidRDefault="409EC6CE" w:rsidP="409EC6CE">
      <w:pPr>
        <w:rPr>
          <w:rFonts w:cstheme="majorBidi"/>
        </w:rPr>
      </w:pPr>
    </w:p>
    <w:p w14:paraId="0B7EE1CF" w14:textId="4C532321" w:rsidR="409EC6CE" w:rsidRDefault="409EC6CE" w:rsidP="409EC6CE">
      <w:pPr>
        <w:rPr>
          <w:rFonts w:cstheme="majorBidi"/>
        </w:rPr>
      </w:pPr>
    </w:p>
    <w:p w14:paraId="616690F8" w14:textId="6667C7ED" w:rsidR="409EC6CE" w:rsidRDefault="409EC6CE" w:rsidP="409EC6CE">
      <w:pPr>
        <w:rPr>
          <w:rFonts w:cstheme="majorBidi"/>
        </w:rPr>
      </w:pPr>
    </w:p>
    <w:p w14:paraId="3094C25C" w14:textId="66BCAF09" w:rsidR="409EC6CE" w:rsidRDefault="409EC6CE" w:rsidP="409EC6CE">
      <w:pPr>
        <w:rPr>
          <w:rFonts w:cstheme="majorBidi"/>
        </w:rPr>
      </w:pPr>
    </w:p>
    <w:p w14:paraId="32C2EF3E" w14:textId="5D89D30C" w:rsidR="409EC6CE" w:rsidRDefault="409EC6CE" w:rsidP="409EC6CE">
      <w:pPr>
        <w:rPr>
          <w:rFonts w:cstheme="majorBidi"/>
        </w:rPr>
      </w:pPr>
    </w:p>
    <w:p w14:paraId="693974ED" w14:textId="2F5821E4" w:rsidR="409EC6CE" w:rsidRDefault="409EC6CE" w:rsidP="409EC6CE">
      <w:pPr>
        <w:rPr>
          <w:rFonts w:cstheme="majorBidi"/>
        </w:rPr>
      </w:pPr>
    </w:p>
    <w:tbl>
      <w:tblPr>
        <w:tblStyle w:val="TableGrid"/>
        <w:tblW w:w="14174" w:type="dxa"/>
        <w:tblLook w:val="04A0" w:firstRow="1" w:lastRow="0" w:firstColumn="1" w:lastColumn="0" w:noHBand="0" w:noVBand="1"/>
      </w:tblPr>
      <w:tblGrid>
        <w:gridCol w:w="1020"/>
        <w:gridCol w:w="1920"/>
        <w:gridCol w:w="4582"/>
        <w:gridCol w:w="3615"/>
        <w:gridCol w:w="3037"/>
      </w:tblGrid>
      <w:tr w:rsidR="001527A5" w:rsidRPr="00D50AAB" w14:paraId="0802ADA9" w14:textId="77777777" w:rsidTr="409EC6CE">
        <w:tc>
          <w:tcPr>
            <w:tcW w:w="1020" w:type="dxa"/>
            <w:shd w:val="clear" w:color="auto" w:fill="BFBFBF" w:themeFill="background1" w:themeFillShade="BF"/>
          </w:tcPr>
          <w:p w14:paraId="39918F41" w14:textId="77777777" w:rsidR="001527A5" w:rsidRPr="00D50AAB" w:rsidRDefault="00833981" w:rsidP="00D50AA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Team Member Name</w:t>
            </w:r>
          </w:p>
        </w:tc>
        <w:tc>
          <w:tcPr>
            <w:tcW w:w="1920" w:type="dxa"/>
            <w:shd w:val="clear" w:color="auto" w:fill="BFBFBF" w:themeFill="background1" w:themeFillShade="BF"/>
          </w:tcPr>
          <w:p w14:paraId="20318296" w14:textId="77777777" w:rsidR="001527A5" w:rsidRPr="00D50AAB" w:rsidRDefault="00833981" w:rsidP="00D50AA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Feature Assigned</w:t>
            </w:r>
          </w:p>
        </w:tc>
        <w:tc>
          <w:tcPr>
            <w:tcW w:w="4582" w:type="dxa"/>
            <w:shd w:val="clear" w:color="auto" w:fill="BFBFBF" w:themeFill="background1" w:themeFillShade="BF"/>
          </w:tcPr>
          <w:p w14:paraId="266B8365" w14:textId="77777777" w:rsidR="001527A5" w:rsidRPr="00D50AAB" w:rsidRDefault="00833981" w:rsidP="00D50AA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Description of Work</w:t>
            </w:r>
          </w:p>
        </w:tc>
        <w:tc>
          <w:tcPr>
            <w:tcW w:w="3615" w:type="dxa"/>
            <w:shd w:val="clear" w:color="auto" w:fill="BFBFBF" w:themeFill="background1" w:themeFillShade="BF"/>
          </w:tcPr>
          <w:p w14:paraId="059C7770" w14:textId="77777777" w:rsidR="001527A5" w:rsidRPr="00D50AAB" w:rsidRDefault="00833981" w:rsidP="00D50AA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Route(s) Used</w:t>
            </w:r>
          </w:p>
        </w:tc>
        <w:tc>
          <w:tcPr>
            <w:tcW w:w="3037" w:type="dxa"/>
            <w:shd w:val="clear" w:color="auto" w:fill="BFBFBF" w:themeFill="background1" w:themeFillShade="BF"/>
          </w:tcPr>
          <w:p w14:paraId="5E9EAA93" w14:textId="77777777" w:rsidR="001527A5" w:rsidRPr="00D50AAB" w:rsidRDefault="00833981" w:rsidP="00D50AA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SQL Queries Involved</w:t>
            </w:r>
          </w:p>
        </w:tc>
      </w:tr>
      <w:tr w:rsidR="00D50AAB" w:rsidRPr="00D50AAB" w14:paraId="4F77A17D" w14:textId="77777777" w:rsidTr="409EC6CE">
        <w:tc>
          <w:tcPr>
            <w:tcW w:w="1020" w:type="dxa"/>
          </w:tcPr>
          <w:p w14:paraId="279C9A85" w14:textId="0AE867E8" w:rsidR="00D50AAB" w:rsidRPr="00D50AAB" w:rsidRDefault="29CAAEFD" w:rsidP="156896EC">
            <w:r w:rsidRPr="156896EC">
              <w:rPr>
                <w:rFonts w:asciiTheme="majorHAnsi" w:hAnsiTheme="majorHAnsi" w:cstheme="majorBidi"/>
              </w:rPr>
              <w:t>Archer</w:t>
            </w:r>
          </w:p>
        </w:tc>
        <w:tc>
          <w:tcPr>
            <w:tcW w:w="1920" w:type="dxa"/>
          </w:tcPr>
          <w:p w14:paraId="3DE09AC3" w14:textId="258F6682" w:rsidR="00D50AAB" w:rsidRPr="00D50AAB" w:rsidRDefault="29CAAEFD">
            <w:r w:rsidRPr="156896EC">
              <w:rPr>
                <w:rFonts w:ascii="Calibri" w:eastAsia="Calibri" w:hAnsi="Calibri" w:cs="Calibri"/>
              </w:rPr>
              <w:t>Core App &amp; Auth</w:t>
            </w:r>
          </w:p>
        </w:tc>
        <w:tc>
          <w:tcPr>
            <w:tcW w:w="4582" w:type="dxa"/>
          </w:tcPr>
          <w:p w14:paraId="6C9DF863" w14:textId="4C222F97" w:rsidR="00D50AAB" w:rsidRPr="00D50AAB" w:rsidRDefault="29CAAEFD">
            <w:r w:rsidRPr="156896EC">
              <w:rPr>
                <w:rFonts w:ascii="Calibri" w:eastAsia="Calibri" w:hAnsi="Calibri" w:cs="Calibri"/>
              </w:rPr>
              <w:t>Set up the Express server, database connection, middleware for auth/validation, and session management. Implemented user registration, login, and logout functionality.</w:t>
            </w:r>
          </w:p>
        </w:tc>
        <w:tc>
          <w:tcPr>
            <w:tcW w:w="3615" w:type="dxa"/>
          </w:tcPr>
          <w:p w14:paraId="034EEE19" w14:textId="021324B2" w:rsidR="00D50AAB" w:rsidRPr="00D50AAB" w:rsidRDefault="29CAAEFD">
            <w:r w:rsidRPr="156896EC">
              <w:rPr>
                <w:rFonts w:ascii="Calibri" w:eastAsia="Calibri" w:hAnsi="Calibri" w:cs="Calibri"/>
              </w:rPr>
              <w:t>/, /register, /login, /logout, /dashboard, /admin</w:t>
            </w:r>
          </w:p>
        </w:tc>
        <w:tc>
          <w:tcPr>
            <w:tcW w:w="3037" w:type="dxa"/>
          </w:tcPr>
          <w:p w14:paraId="0610D993" w14:textId="2BD22497" w:rsidR="00D50AAB" w:rsidRPr="00D50AAB" w:rsidRDefault="29CAAEFD">
            <w:r w:rsidRPr="156896EC">
              <w:rPr>
                <w:rFonts w:ascii="Calibri" w:eastAsia="Calibri" w:hAnsi="Calibri" w:cs="Calibri"/>
              </w:rPr>
              <w:t>SELECT * FROM users, INSERT INTO users</w:t>
            </w:r>
          </w:p>
        </w:tc>
      </w:tr>
      <w:tr w:rsidR="00D50AAB" w:rsidRPr="00D50AAB" w14:paraId="4AC85DF2" w14:textId="77777777" w:rsidTr="409EC6CE">
        <w:tc>
          <w:tcPr>
            <w:tcW w:w="1020" w:type="dxa"/>
          </w:tcPr>
          <w:p w14:paraId="34C5B26B" w14:textId="56F87733" w:rsidR="00D50AAB" w:rsidRPr="00D50AAB" w:rsidRDefault="29CAAEFD" w:rsidP="156896EC">
            <w:pPr>
              <w:rPr>
                <w:rFonts w:asciiTheme="majorHAnsi" w:hAnsiTheme="majorHAnsi" w:cstheme="majorBidi"/>
              </w:rPr>
            </w:pPr>
            <w:r w:rsidRPr="156896EC">
              <w:rPr>
                <w:rFonts w:asciiTheme="majorHAnsi" w:hAnsiTheme="majorHAnsi" w:cstheme="majorBidi"/>
              </w:rPr>
              <w:t>Archer</w:t>
            </w:r>
          </w:p>
        </w:tc>
        <w:tc>
          <w:tcPr>
            <w:tcW w:w="1920" w:type="dxa"/>
          </w:tcPr>
          <w:p w14:paraId="1F5A8D16" w14:textId="536A2702" w:rsidR="00D50AAB" w:rsidRPr="00D50AAB" w:rsidRDefault="29CAAEFD">
            <w:r w:rsidRPr="156896EC">
              <w:rPr>
                <w:rFonts w:ascii="Calibri" w:eastAsia="Calibri" w:hAnsi="Calibri" w:cs="Calibri"/>
              </w:rPr>
              <w:t>Recommendations</w:t>
            </w:r>
          </w:p>
        </w:tc>
        <w:tc>
          <w:tcPr>
            <w:tcW w:w="4582" w:type="dxa"/>
          </w:tcPr>
          <w:p w14:paraId="6FE35324" w14:textId="284F8B86" w:rsidR="00D50AAB" w:rsidRPr="00D50AAB" w:rsidRDefault="29CAAEFD">
            <w:r w:rsidRPr="156896EC">
              <w:rPr>
                <w:rFonts w:ascii="Calibri" w:eastAsia="Calibri" w:hAnsi="Calibri" w:cs="Calibri"/>
              </w:rPr>
              <w:t>Developed full CRUD functionality for recommendations. Created a page to view/filter recommendations and enabled admins to add, edit, and delete them.</w:t>
            </w:r>
          </w:p>
        </w:tc>
        <w:tc>
          <w:tcPr>
            <w:tcW w:w="3615" w:type="dxa"/>
          </w:tcPr>
          <w:p w14:paraId="7EF97739" w14:textId="399DF66B" w:rsidR="00D50AAB" w:rsidRPr="00D50AAB" w:rsidRDefault="29CAAEFD">
            <w:r w:rsidRPr="156896EC">
              <w:rPr>
                <w:rFonts w:ascii="Calibri" w:eastAsia="Calibri" w:hAnsi="Calibri" w:cs="Calibri"/>
              </w:rPr>
              <w:t>/recommendations, /recommendations/add, /recommendations/edit/:id, /recommendations/delete/:id</w:t>
            </w:r>
          </w:p>
        </w:tc>
        <w:tc>
          <w:tcPr>
            <w:tcW w:w="3037" w:type="dxa"/>
          </w:tcPr>
          <w:p w14:paraId="435FBC52" w14:textId="4B2085B6" w:rsidR="00D50AAB" w:rsidRPr="00D50AAB" w:rsidRDefault="29CAAEFD">
            <w:r w:rsidRPr="156896EC">
              <w:rPr>
                <w:rFonts w:ascii="Calibri" w:eastAsia="Calibri" w:hAnsi="Calibri" w:cs="Calibri"/>
              </w:rPr>
              <w:t>SELECT, INSERT, UPDATE, DELETE from recommendations table</w:t>
            </w:r>
          </w:p>
        </w:tc>
      </w:tr>
      <w:tr w:rsidR="00D50AAB" w:rsidRPr="00D50AAB" w14:paraId="4869FC15" w14:textId="77777777" w:rsidTr="409EC6CE">
        <w:tc>
          <w:tcPr>
            <w:tcW w:w="1020" w:type="dxa"/>
          </w:tcPr>
          <w:p w14:paraId="366CDE4B" w14:textId="364DE3EB" w:rsidR="00D50AAB" w:rsidRPr="00D50AAB" w:rsidRDefault="29CAAEFD">
            <w:r w:rsidRPr="156896EC">
              <w:rPr>
                <w:rFonts w:ascii="Calibri" w:eastAsia="Calibri" w:hAnsi="Calibri" w:cs="Calibri"/>
              </w:rPr>
              <w:t xml:space="preserve">Lionel </w:t>
            </w:r>
          </w:p>
        </w:tc>
        <w:tc>
          <w:tcPr>
            <w:tcW w:w="1920" w:type="dxa"/>
          </w:tcPr>
          <w:p w14:paraId="0998A1F7" w14:textId="0B39E6AF" w:rsidR="00D50AAB" w:rsidRPr="00D50AAB" w:rsidRDefault="29CAAEFD">
            <w:r w:rsidRPr="156896EC">
              <w:rPr>
                <w:rFonts w:ascii="Calibri" w:eastAsia="Calibri" w:hAnsi="Calibri" w:cs="Calibri"/>
              </w:rPr>
              <w:t>Food Items</w:t>
            </w:r>
          </w:p>
        </w:tc>
        <w:tc>
          <w:tcPr>
            <w:tcW w:w="4582" w:type="dxa"/>
          </w:tcPr>
          <w:p w14:paraId="3F8A357B" w14:textId="55FD30E4" w:rsidR="00D50AAB" w:rsidRPr="00D50AAB" w:rsidRDefault="29CAAEFD">
            <w:r w:rsidRPr="156896EC">
              <w:rPr>
                <w:rFonts w:ascii="Calibri" w:eastAsia="Calibri" w:hAnsi="Calibri" w:cs="Calibri"/>
              </w:rPr>
              <w:t>Implemented full CRUD functionality for food items. Created a page to display and filter items, and enabled admins to add, edit, and delete items, including image uploads.</w:t>
            </w:r>
          </w:p>
        </w:tc>
        <w:tc>
          <w:tcPr>
            <w:tcW w:w="3615" w:type="dxa"/>
          </w:tcPr>
          <w:p w14:paraId="343284BA" w14:textId="6303EF13" w:rsidR="00D50AAB" w:rsidRPr="00D50AAB" w:rsidRDefault="29CAAEFD">
            <w:r w:rsidRPr="156896EC">
              <w:rPr>
                <w:rFonts w:ascii="Calibri" w:eastAsia="Calibri" w:hAnsi="Calibri" w:cs="Calibri"/>
              </w:rPr>
              <w:t>/food-items, /food-items/add, /food-items/edit/:id, /food-items/delete/:id</w:t>
            </w:r>
          </w:p>
        </w:tc>
        <w:tc>
          <w:tcPr>
            <w:tcW w:w="3037" w:type="dxa"/>
          </w:tcPr>
          <w:p w14:paraId="111AB3A2" w14:textId="7E4FBFE5" w:rsidR="00D50AAB" w:rsidRPr="00D50AAB" w:rsidRDefault="29CAAEFD">
            <w:r w:rsidRPr="156896EC">
              <w:rPr>
                <w:rFonts w:ascii="Calibri" w:eastAsia="Calibri" w:hAnsi="Calibri" w:cs="Calibri"/>
              </w:rPr>
              <w:t>SELECT, INSERT, UPDATE, DELETE from food_items table</w:t>
            </w:r>
          </w:p>
        </w:tc>
      </w:tr>
      <w:tr w:rsidR="00D50AAB" w:rsidRPr="00D50AAB" w14:paraId="5EBDB63F" w14:textId="77777777" w:rsidTr="409EC6CE">
        <w:tc>
          <w:tcPr>
            <w:tcW w:w="1020" w:type="dxa"/>
          </w:tcPr>
          <w:p w14:paraId="6EC951EC" w14:textId="6637AB47" w:rsidR="00D50AAB" w:rsidRPr="00D50AAB" w:rsidRDefault="29CAAEFD">
            <w:r w:rsidRPr="156896EC">
              <w:rPr>
                <w:rFonts w:ascii="Calibri" w:eastAsia="Calibri" w:hAnsi="Calibri" w:cs="Calibri"/>
              </w:rPr>
              <w:t xml:space="preserve">Syazwan </w:t>
            </w:r>
          </w:p>
        </w:tc>
        <w:tc>
          <w:tcPr>
            <w:tcW w:w="1920" w:type="dxa"/>
          </w:tcPr>
          <w:p w14:paraId="3C58C4F2" w14:textId="69639F3E" w:rsidR="00D50AAB" w:rsidRPr="00D50AAB" w:rsidRDefault="29CAAEFD">
            <w:r w:rsidRPr="156896EC">
              <w:rPr>
                <w:rFonts w:ascii="Calibri" w:eastAsia="Calibri" w:hAnsi="Calibri" w:cs="Calibri"/>
              </w:rPr>
              <w:t>Favorites</w:t>
            </w:r>
          </w:p>
        </w:tc>
        <w:tc>
          <w:tcPr>
            <w:tcW w:w="4582" w:type="dxa"/>
          </w:tcPr>
          <w:p w14:paraId="348843AB" w14:textId="0CB2A449" w:rsidR="00D50AAB" w:rsidRPr="00D50AAB" w:rsidRDefault="29CAAEFD">
            <w:r w:rsidRPr="156896EC">
              <w:rPr>
                <w:rFonts w:ascii="Calibri" w:eastAsia="Calibri" w:hAnsi="Calibri" w:cs="Calibri"/>
              </w:rPr>
              <w:t>Developed full CRUD functionality for user favorites. Implemented role-based access, allowing users to manage their own favorites and admins to manage all favorites, including search and pagination.</w:t>
            </w:r>
          </w:p>
        </w:tc>
        <w:tc>
          <w:tcPr>
            <w:tcW w:w="3615" w:type="dxa"/>
          </w:tcPr>
          <w:p w14:paraId="43427948" w14:textId="7BC36C86" w:rsidR="00D50AAB" w:rsidRPr="00D50AAB" w:rsidRDefault="29CAAEFD">
            <w:r w:rsidRPr="156896EC">
              <w:rPr>
                <w:rFonts w:ascii="Calibri" w:eastAsia="Calibri" w:hAnsi="Calibri" w:cs="Calibri"/>
              </w:rPr>
              <w:t>/favorites, /favorites/add, /favorites/edit/:id, /favorites/delete/:id, /admin/manage-favorites</w:t>
            </w:r>
            <w:r w:rsidR="4EE9B051" w:rsidRPr="156896EC">
              <w:rPr>
                <w:rFonts w:ascii="Calibri" w:eastAsia="Calibri" w:hAnsi="Calibri" w:cs="Calibri"/>
              </w:rPr>
              <w:t>/:id</w:t>
            </w:r>
          </w:p>
          <w:p w14:paraId="2A44180C" w14:textId="0DB5B2F5" w:rsidR="00D50AAB" w:rsidRPr="00D50AAB" w:rsidRDefault="4EE9B051" w:rsidP="156896EC">
            <w:pPr>
              <w:rPr>
                <w:rFonts w:ascii="Calibri" w:eastAsia="Calibri" w:hAnsi="Calibri" w:cs="Calibri"/>
              </w:rPr>
            </w:pPr>
            <w:r w:rsidRPr="156896EC">
              <w:rPr>
                <w:rFonts w:ascii="Calibri" w:eastAsia="Calibri" w:hAnsi="Calibri" w:cs="Calibri"/>
              </w:rPr>
              <w:t>/admin/edit-favorites/:id</w:t>
            </w:r>
          </w:p>
          <w:p w14:paraId="452A99A7" w14:textId="0019D735" w:rsidR="00D50AAB" w:rsidRPr="00D50AAB" w:rsidRDefault="4EE9B051" w:rsidP="156896EC">
            <w:pPr>
              <w:rPr>
                <w:rFonts w:ascii="Calibri" w:eastAsia="Calibri" w:hAnsi="Calibri" w:cs="Calibri"/>
              </w:rPr>
            </w:pPr>
            <w:r w:rsidRPr="7D7AF060">
              <w:rPr>
                <w:rFonts w:ascii="Calibri" w:eastAsia="Calibri" w:hAnsi="Calibri" w:cs="Calibri"/>
              </w:rPr>
              <w:t>/favorites/others</w:t>
            </w:r>
          </w:p>
          <w:p w14:paraId="6A98C319" w14:textId="6FF5653D" w:rsidR="00D50AAB" w:rsidRPr="00D50AAB" w:rsidRDefault="4EE9B051" w:rsidP="156896EC">
            <w:pPr>
              <w:rPr>
                <w:rFonts w:ascii="Calibri" w:eastAsia="Calibri" w:hAnsi="Calibri" w:cs="Calibri"/>
              </w:rPr>
            </w:pPr>
            <w:r w:rsidRPr="7D7AF060">
              <w:rPr>
                <w:rFonts w:ascii="Calibri" w:eastAsia="Calibri" w:hAnsi="Calibri" w:cs="Calibri"/>
              </w:rPr>
              <w:t>/admin/favorites/delete/:id</w:t>
            </w:r>
          </w:p>
        </w:tc>
        <w:tc>
          <w:tcPr>
            <w:tcW w:w="3037" w:type="dxa"/>
          </w:tcPr>
          <w:p w14:paraId="018176F8" w14:textId="7864DDE9" w:rsidR="00D50AAB" w:rsidRPr="00D50AAB" w:rsidRDefault="29CAAEFD">
            <w:r w:rsidRPr="156896EC">
              <w:rPr>
                <w:rFonts w:ascii="Calibri" w:eastAsia="Calibri" w:hAnsi="Calibri" w:cs="Calibri"/>
              </w:rPr>
              <w:t>SELECT, INSERT, UPDATE, DELETE from favorites table</w:t>
            </w:r>
          </w:p>
        </w:tc>
      </w:tr>
      <w:tr w:rsidR="00D50AAB" w:rsidRPr="00D50AAB" w14:paraId="2247B068" w14:textId="77777777" w:rsidTr="409EC6CE">
        <w:tc>
          <w:tcPr>
            <w:tcW w:w="1020" w:type="dxa"/>
          </w:tcPr>
          <w:p w14:paraId="7430BB33" w14:textId="59B91F89" w:rsidR="00D50AAB" w:rsidRPr="00D50AAB" w:rsidRDefault="29CAAEFD">
            <w:r w:rsidRPr="156896EC">
              <w:rPr>
                <w:rFonts w:ascii="Calibri" w:eastAsia="Calibri" w:hAnsi="Calibri" w:cs="Calibri"/>
              </w:rPr>
              <w:t xml:space="preserve">Casey </w:t>
            </w:r>
          </w:p>
        </w:tc>
        <w:tc>
          <w:tcPr>
            <w:tcW w:w="1920" w:type="dxa"/>
          </w:tcPr>
          <w:p w14:paraId="0C8A92AF" w14:textId="48A0BD36" w:rsidR="00D50AAB" w:rsidRPr="00D50AAB" w:rsidRDefault="29CAAEFD">
            <w:r w:rsidRPr="156896EC">
              <w:rPr>
                <w:rFonts w:ascii="Calibri" w:eastAsia="Calibri" w:hAnsi="Calibri" w:cs="Calibri"/>
              </w:rPr>
              <w:t>Reviews &amp; Comments</w:t>
            </w:r>
          </w:p>
        </w:tc>
        <w:tc>
          <w:tcPr>
            <w:tcW w:w="4582" w:type="dxa"/>
          </w:tcPr>
          <w:p w14:paraId="3B2A007E" w14:textId="7D2389A8" w:rsidR="00D50AAB" w:rsidRPr="00D50AAB" w:rsidRDefault="29CAAEFD">
            <w:r w:rsidRPr="156896EC">
              <w:rPr>
                <w:rFonts w:ascii="Calibri" w:eastAsia="Calibri" w:hAnsi="Calibri" w:cs="Calibri"/>
              </w:rPr>
              <w:t>Implemented full CRUD for reviews and comments. Created a page to view/filter reviews, and enabled authorized users to add, edit, and delete reviews and comments.</w:t>
            </w:r>
          </w:p>
        </w:tc>
        <w:tc>
          <w:tcPr>
            <w:tcW w:w="3615" w:type="dxa"/>
          </w:tcPr>
          <w:p w14:paraId="5561AF19" w14:textId="206B2F19" w:rsidR="00D50AAB" w:rsidRPr="00D50AAB" w:rsidRDefault="29CAAEFD">
            <w:r w:rsidRPr="156896EC">
              <w:rPr>
                <w:rFonts w:ascii="Calibri" w:eastAsia="Calibri" w:hAnsi="Calibri" w:cs="Calibri"/>
              </w:rPr>
              <w:t>/reviews, /addReviews, /editReviews/:id, /reviews/:id/comments, /comments/edit/:id, /comments/delete/:id</w:t>
            </w:r>
          </w:p>
        </w:tc>
        <w:tc>
          <w:tcPr>
            <w:tcW w:w="3037" w:type="dxa"/>
          </w:tcPr>
          <w:p w14:paraId="1F873D4F" w14:textId="0BDC243A" w:rsidR="00D50AAB" w:rsidRPr="00D50AAB" w:rsidRDefault="29CAAEFD">
            <w:r w:rsidRPr="156896EC">
              <w:rPr>
                <w:rFonts w:ascii="Calibri" w:eastAsia="Calibri" w:hAnsi="Calibri" w:cs="Calibri"/>
              </w:rPr>
              <w:t>SELECT, INSERT, UPDATE, DELETE from reviews and comments tables</w:t>
            </w:r>
          </w:p>
        </w:tc>
      </w:tr>
      <w:tr w:rsidR="00D50AAB" w:rsidRPr="00D50AAB" w14:paraId="1BFF3971" w14:textId="77777777" w:rsidTr="409EC6CE">
        <w:tc>
          <w:tcPr>
            <w:tcW w:w="1020" w:type="dxa"/>
          </w:tcPr>
          <w:p w14:paraId="29C622B3" w14:textId="12C13932" w:rsidR="00D50AAB" w:rsidRPr="00D50AAB" w:rsidRDefault="29CAAEFD">
            <w:r w:rsidRPr="156896EC">
              <w:rPr>
                <w:rFonts w:ascii="Calibri" w:eastAsia="Calibri" w:hAnsi="Calibri" w:cs="Calibri"/>
              </w:rPr>
              <w:t xml:space="preserve">Trevor </w:t>
            </w:r>
          </w:p>
          <w:p w14:paraId="56F623B4" w14:textId="0FBB73F3" w:rsidR="00D50AAB" w:rsidRPr="00D50AAB" w:rsidRDefault="00D50AAB" w:rsidP="156896E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20" w:type="dxa"/>
          </w:tcPr>
          <w:p w14:paraId="3BC497CB" w14:textId="516F0F9A" w:rsidR="00D50AAB" w:rsidRPr="00D50AAB" w:rsidRDefault="29CAAEFD">
            <w:r w:rsidRPr="156896EC">
              <w:rPr>
                <w:rFonts w:ascii="Calibri" w:eastAsia="Calibri" w:hAnsi="Calibri" w:cs="Calibri"/>
              </w:rPr>
              <w:t>Stalls</w:t>
            </w:r>
          </w:p>
        </w:tc>
        <w:tc>
          <w:tcPr>
            <w:tcW w:w="4582" w:type="dxa"/>
          </w:tcPr>
          <w:p w14:paraId="000013B4" w14:textId="5B04B076" w:rsidR="00D50AAB" w:rsidRPr="00D50AAB" w:rsidRDefault="29CAAEFD">
            <w:r w:rsidRPr="156896EC">
              <w:rPr>
                <w:rFonts w:ascii="Calibri" w:eastAsia="Calibri" w:hAnsi="Calibri" w:cs="Calibri"/>
              </w:rPr>
              <w:t>Implemented full CRUD functionality for stalls. Created pages to list, view details, add, edit, and delete stalls, with admin-only controls and image upload support.</w:t>
            </w:r>
          </w:p>
        </w:tc>
        <w:tc>
          <w:tcPr>
            <w:tcW w:w="3615" w:type="dxa"/>
          </w:tcPr>
          <w:p w14:paraId="1E008269" w14:textId="0F7CA5E8" w:rsidR="00D50AAB" w:rsidRPr="00D50AAB" w:rsidRDefault="29CAAEFD">
            <w:r w:rsidRPr="156896EC">
              <w:rPr>
                <w:rFonts w:ascii="Calibri" w:eastAsia="Calibri" w:hAnsi="Calibri" w:cs="Calibri"/>
              </w:rPr>
              <w:t>/stalls, /stalls/new, /stalls/:id, /stalls/:id/edit</w:t>
            </w:r>
          </w:p>
        </w:tc>
        <w:tc>
          <w:tcPr>
            <w:tcW w:w="3037" w:type="dxa"/>
          </w:tcPr>
          <w:p w14:paraId="1497BB75" w14:textId="718C469E" w:rsidR="00D50AAB" w:rsidRPr="00D50AAB" w:rsidRDefault="29CAAEFD">
            <w:r w:rsidRPr="156896EC">
              <w:rPr>
                <w:rFonts w:ascii="Calibri" w:eastAsia="Calibri" w:hAnsi="Calibri" w:cs="Calibri"/>
              </w:rPr>
              <w:t>SELECT, INSERT, UPDATE, DELETE from stalls table</w:t>
            </w:r>
          </w:p>
        </w:tc>
      </w:tr>
      <w:tr w:rsidR="156896EC" w14:paraId="4415A988" w14:textId="77777777" w:rsidTr="409EC6CE">
        <w:trPr>
          <w:trHeight w:val="300"/>
        </w:trPr>
        <w:tc>
          <w:tcPr>
            <w:tcW w:w="1020" w:type="dxa"/>
          </w:tcPr>
          <w:p w14:paraId="7B852514" w14:textId="4CF4857B" w:rsidR="44B5929D" w:rsidRDefault="44B5929D">
            <w:r w:rsidRPr="156896EC">
              <w:rPr>
                <w:rFonts w:ascii="Calibri" w:eastAsia="Calibri" w:hAnsi="Calibri" w:cs="Calibri"/>
              </w:rPr>
              <w:t>Nicole</w:t>
            </w:r>
          </w:p>
        </w:tc>
        <w:tc>
          <w:tcPr>
            <w:tcW w:w="1920" w:type="dxa"/>
          </w:tcPr>
          <w:p w14:paraId="4DD01E04" w14:textId="2B856C15" w:rsidR="44B5929D" w:rsidRDefault="44B5929D">
            <w:r w:rsidRPr="156896EC">
              <w:rPr>
                <w:rFonts w:ascii="Calibri" w:eastAsia="Calibri" w:hAnsi="Calibri" w:cs="Calibri"/>
              </w:rPr>
              <w:t>Hawker Centers</w:t>
            </w:r>
          </w:p>
        </w:tc>
        <w:tc>
          <w:tcPr>
            <w:tcW w:w="4582" w:type="dxa"/>
          </w:tcPr>
          <w:p w14:paraId="2A6F0CD5" w14:textId="5B35F635" w:rsidR="44B5929D" w:rsidRDefault="44B5929D">
            <w:r w:rsidRPr="156896EC">
              <w:rPr>
                <w:rFonts w:ascii="Calibri" w:eastAsia="Calibri" w:hAnsi="Calibri" w:cs="Calibri"/>
              </w:rPr>
              <w:t>Implemented full CRUD functionality for hawker centers. This includes pages to list, view details, add new, edit existing, and delete hawker centers, likely with admin-only access for modifications.</w:t>
            </w:r>
          </w:p>
        </w:tc>
        <w:tc>
          <w:tcPr>
            <w:tcW w:w="3615" w:type="dxa"/>
          </w:tcPr>
          <w:p w14:paraId="3D814C59" w14:textId="6574CB28" w:rsidR="44B5929D" w:rsidRDefault="44B5929D">
            <w:r w:rsidRPr="156896EC">
              <w:rPr>
                <w:rFonts w:ascii="Calibri" w:eastAsia="Calibri" w:hAnsi="Calibri" w:cs="Calibri"/>
              </w:rPr>
              <w:t>/hawker-centers, /hawker-centers/new, /hawker-centers/:id, /hawker-centers/:id/edit</w:t>
            </w:r>
          </w:p>
        </w:tc>
        <w:tc>
          <w:tcPr>
            <w:tcW w:w="3037" w:type="dxa"/>
          </w:tcPr>
          <w:p w14:paraId="4B94832A" w14:textId="68822DB5" w:rsidR="44B5929D" w:rsidRDefault="44B5929D">
            <w:r w:rsidRPr="156896EC">
              <w:rPr>
                <w:rFonts w:ascii="Calibri" w:eastAsia="Calibri" w:hAnsi="Calibri" w:cs="Calibri"/>
              </w:rPr>
              <w:t>SELECT, INSERT, UPDATE, DELETE from hawker_centers table</w:t>
            </w:r>
          </w:p>
        </w:tc>
      </w:tr>
    </w:tbl>
    <w:p w14:paraId="2E98058F" w14:textId="77777777" w:rsidR="009F6FE1" w:rsidRDefault="009F6FE1"/>
    <w:sectPr w:rsidR="009F6FE1" w:rsidSect="00D50AAB">
      <w:headerReference w:type="even" r:id="rId11"/>
      <w:headerReference w:type="default" r:id="rId12"/>
      <w:headerReference w:type="first" r:id="rId13"/>
      <w:pgSz w:w="16838" w:h="11906" w:orient="landscape" w:code="9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042743" w14:textId="77777777" w:rsidR="0093247E" w:rsidRDefault="0093247E" w:rsidP="00D50AAB">
      <w:pPr>
        <w:spacing w:after="0" w:line="240" w:lineRule="auto"/>
      </w:pPr>
      <w:r>
        <w:separator/>
      </w:r>
    </w:p>
  </w:endnote>
  <w:endnote w:type="continuationSeparator" w:id="0">
    <w:p w14:paraId="102B8FDE" w14:textId="77777777" w:rsidR="0093247E" w:rsidRDefault="0093247E" w:rsidP="00D50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27AE7A" w14:textId="77777777" w:rsidR="0093247E" w:rsidRDefault="0093247E" w:rsidP="00D50AAB">
      <w:pPr>
        <w:spacing w:after="0" w:line="240" w:lineRule="auto"/>
      </w:pPr>
      <w:r>
        <w:separator/>
      </w:r>
    </w:p>
  </w:footnote>
  <w:footnote w:type="continuationSeparator" w:id="0">
    <w:p w14:paraId="0F37BAAB" w14:textId="77777777" w:rsidR="0093247E" w:rsidRDefault="0093247E" w:rsidP="00D50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3C65D" w14:textId="54717E09" w:rsidR="00D50AAB" w:rsidRDefault="00D50AA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20FD0998" wp14:editId="219B88AD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10565" cy="368935"/>
              <wp:effectExtent l="0" t="0" r="13335" b="12065"/>
              <wp:wrapNone/>
              <wp:docPr id="1359472371" name="Text Box 2" descr="Academic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056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64E5C2" w14:textId="5ACF07BC" w:rsidR="00D50AAB" w:rsidRPr="00D50AAB" w:rsidRDefault="00D50AAB" w:rsidP="00D50AA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D50AAB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Academic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 xmlns:aclsh="http://schemas.microsoft.com/office/drawing/2020/classificationShape" xmlns:a="http://schemas.openxmlformats.org/drawingml/2006/main">
          <w:pict w14:anchorId="1644FC1F">
            <v:shapetype id="_x0000_t202" coordsize="21600,21600" o:spt="202" path="m,l,21600r21600,l21600,xe" w14:anchorId="20FD0998">
              <v:stroke joinstyle="miter"/>
              <v:path gradientshapeok="t" o:connecttype="rect"/>
            </v:shapetype>
            <v:shape id="Text Box 2" style="position:absolute;margin-left:0;margin-top:0;width:55.95pt;height:29.05pt;z-index:251658241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Academic use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">
              <v:textbox style="mso-fit-shape-to-text:t" inset="0,15pt,0,0">
                <w:txbxContent>
                  <w:p w:rsidRPr="00D50AAB" w:rsidR="00D50AAB" w:rsidP="00D50AAB" w:rsidRDefault="00D50AAB" w14:paraId="41E32147" w14:textId="5ACF07BC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D50AAB">
                      <w:rPr>
                        <w:rFonts w:ascii="Calibri" w:hAnsi="Calibri" w:eastAsia="Calibri" w:cs="Calibri"/>
                        <w:noProof/>
                        <w:color w:val="0000FF"/>
                        <w:sz w:val="20"/>
                        <w:szCs w:val="20"/>
                      </w:rPr>
                      <w:t>Academic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15C78" w14:textId="62AF0697" w:rsidR="00D50AAB" w:rsidRDefault="00D50AA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6F9CB44E" wp14:editId="17758BCD">
              <wp:simplePos x="11430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710565" cy="368935"/>
              <wp:effectExtent l="0" t="0" r="13335" b="12065"/>
              <wp:wrapNone/>
              <wp:docPr id="868480156" name="Text Box 3" descr="Academic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056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F50660" w14:textId="5802761A" w:rsidR="00D50AAB" w:rsidRPr="00D50AAB" w:rsidRDefault="00D50AAB" w:rsidP="00D50AA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D50AAB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Academic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 xmlns:aclsh="http://schemas.microsoft.com/office/drawing/2020/classificationShape" xmlns:a="http://schemas.openxmlformats.org/drawingml/2006/main">
          <w:pict w14:anchorId="7F57EB55">
            <v:shapetype id="_x0000_t202" coordsize="21600,21600" o:spt="202" path="m,l,21600r21600,l21600,xe" w14:anchorId="6F9CB44E">
              <v:stroke joinstyle="miter"/>
              <v:path gradientshapeok="t" o:connecttype="rect"/>
            </v:shapetype>
            <v:shape id="Text Box 3" style="position:absolute;margin-left:0;margin-top:0;width:55.95pt;height:29.05pt;z-index:25165824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Academic us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">
              <v:textbox style="mso-fit-shape-to-text:t" inset="0,15pt,0,0">
                <w:txbxContent>
                  <w:p w:rsidRPr="00D50AAB" w:rsidR="00D50AAB" w:rsidP="00D50AAB" w:rsidRDefault="00D50AAB" w14:paraId="0037D362" w14:textId="5802761A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D50AAB">
                      <w:rPr>
                        <w:rFonts w:ascii="Calibri" w:hAnsi="Calibri" w:eastAsia="Calibri" w:cs="Calibri"/>
                        <w:noProof/>
                        <w:color w:val="0000FF"/>
                        <w:sz w:val="20"/>
                        <w:szCs w:val="20"/>
                      </w:rPr>
                      <w:t>Academic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7BBFF" w14:textId="5F1B7630" w:rsidR="00D50AAB" w:rsidRDefault="00D50AA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91FDF5" wp14:editId="1D7E009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10565" cy="368935"/>
              <wp:effectExtent l="0" t="0" r="13335" b="12065"/>
              <wp:wrapNone/>
              <wp:docPr id="353318397" name="Text Box 1" descr="Academic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056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11BA07" w14:textId="111A6461" w:rsidR="00D50AAB" w:rsidRPr="00D50AAB" w:rsidRDefault="00D50AAB" w:rsidP="00D50AA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D50AAB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Academic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 xmlns:aclsh="http://schemas.microsoft.com/office/drawing/2020/classificationShape" xmlns:a="http://schemas.openxmlformats.org/drawingml/2006/main">
          <w:pict w14:anchorId="34936477">
            <v:shapetype id="_x0000_t202" coordsize="21600,21600" o:spt="202" path="m,l,21600r21600,l21600,xe" w14:anchorId="3B91FDF5">
              <v:stroke joinstyle="miter"/>
              <v:path gradientshapeok="t" o:connecttype="rect"/>
            </v:shapetype>
            <v:shape id="Text Box 1" style="position:absolute;margin-left:0;margin-top:0;width:55.95pt;height:29.0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Academic use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">
              <v:textbox style="mso-fit-shape-to-text:t" inset="0,15pt,0,0">
                <w:txbxContent>
                  <w:p w:rsidRPr="00D50AAB" w:rsidR="00D50AAB" w:rsidP="00D50AAB" w:rsidRDefault="00D50AAB" w14:paraId="76E55D17" w14:textId="111A6461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D50AAB">
                      <w:rPr>
                        <w:rFonts w:ascii="Calibri" w:hAnsi="Calibri" w:eastAsia="Calibri" w:cs="Calibri"/>
                        <w:noProof/>
                        <w:color w:val="0000FF"/>
                        <w:sz w:val="20"/>
                        <w:szCs w:val="20"/>
                      </w:rPr>
                      <w:t>Academic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2E17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D1C2D25"/>
    <w:multiLevelType w:val="multilevel"/>
    <w:tmpl w:val="567C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568881">
    <w:abstractNumId w:val="8"/>
  </w:num>
  <w:num w:numId="2" w16cid:durableId="148911484">
    <w:abstractNumId w:val="6"/>
  </w:num>
  <w:num w:numId="3" w16cid:durableId="1879736193">
    <w:abstractNumId w:val="5"/>
  </w:num>
  <w:num w:numId="4" w16cid:durableId="1987007514">
    <w:abstractNumId w:val="4"/>
  </w:num>
  <w:num w:numId="5" w16cid:durableId="778450328">
    <w:abstractNumId w:val="7"/>
  </w:num>
  <w:num w:numId="6" w16cid:durableId="1374885447">
    <w:abstractNumId w:val="3"/>
  </w:num>
  <w:num w:numId="7" w16cid:durableId="1622879674">
    <w:abstractNumId w:val="2"/>
  </w:num>
  <w:num w:numId="8" w16cid:durableId="2103918429">
    <w:abstractNumId w:val="1"/>
  </w:num>
  <w:num w:numId="9" w16cid:durableId="1351494533">
    <w:abstractNumId w:val="0"/>
  </w:num>
  <w:num w:numId="10" w16cid:durableId="192798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ACB"/>
    <w:rsid w:val="00033935"/>
    <w:rsid w:val="00034616"/>
    <w:rsid w:val="0006063C"/>
    <w:rsid w:val="00087481"/>
    <w:rsid w:val="000F1C26"/>
    <w:rsid w:val="00121CE3"/>
    <w:rsid w:val="0015074B"/>
    <w:rsid w:val="001527A5"/>
    <w:rsid w:val="00194ACB"/>
    <w:rsid w:val="001E5BCE"/>
    <w:rsid w:val="001E6032"/>
    <w:rsid w:val="00231073"/>
    <w:rsid w:val="00267E0E"/>
    <w:rsid w:val="00274D48"/>
    <w:rsid w:val="0029639D"/>
    <w:rsid w:val="002B7F0F"/>
    <w:rsid w:val="00326F90"/>
    <w:rsid w:val="003306D7"/>
    <w:rsid w:val="0034015D"/>
    <w:rsid w:val="00373123"/>
    <w:rsid w:val="003D7780"/>
    <w:rsid w:val="0041632F"/>
    <w:rsid w:val="00430C28"/>
    <w:rsid w:val="004C180A"/>
    <w:rsid w:val="004F4D5B"/>
    <w:rsid w:val="005224C5"/>
    <w:rsid w:val="00556C89"/>
    <w:rsid w:val="0056577E"/>
    <w:rsid w:val="00591576"/>
    <w:rsid w:val="005A0349"/>
    <w:rsid w:val="005B6B23"/>
    <w:rsid w:val="005C1383"/>
    <w:rsid w:val="005F381E"/>
    <w:rsid w:val="00644C7C"/>
    <w:rsid w:val="006B049A"/>
    <w:rsid w:val="006D7BFC"/>
    <w:rsid w:val="006E5204"/>
    <w:rsid w:val="00744E60"/>
    <w:rsid w:val="00770264"/>
    <w:rsid w:val="00783ABC"/>
    <w:rsid w:val="00787274"/>
    <w:rsid w:val="007F2A57"/>
    <w:rsid w:val="0082367A"/>
    <w:rsid w:val="00833981"/>
    <w:rsid w:val="00857E6C"/>
    <w:rsid w:val="00872155"/>
    <w:rsid w:val="008C493A"/>
    <w:rsid w:val="008F721F"/>
    <w:rsid w:val="00923B39"/>
    <w:rsid w:val="0093247E"/>
    <w:rsid w:val="00942BC6"/>
    <w:rsid w:val="009F6FE1"/>
    <w:rsid w:val="00A327BA"/>
    <w:rsid w:val="00A807DC"/>
    <w:rsid w:val="00A84839"/>
    <w:rsid w:val="00A9660C"/>
    <w:rsid w:val="00AA1D8D"/>
    <w:rsid w:val="00AC5C57"/>
    <w:rsid w:val="00AD4A2A"/>
    <w:rsid w:val="00AE04BC"/>
    <w:rsid w:val="00AE48F0"/>
    <w:rsid w:val="00B21E8B"/>
    <w:rsid w:val="00B40A20"/>
    <w:rsid w:val="00B47730"/>
    <w:rsid w:val="00B53729"/>
    <w:rsid w:val="00BA4245"/>
    <w:rsid w:val="00BC312A"/>
    <w:rsid w:val="00C43588"/>
    <w:rsid w:val="00C505B7"/>
    <w:rsid w:val="00C509CF"/>
    <w:rsid w:val="00C66E40"/>
    <w:rsid w:val="00CA1064"/>
    <w:rsid w:val="00CB0664"/>
    <w:rsid w:val="00D01A01"/>
    <w:rsid w:val="00D028A4"/>
    <w:rsid w:val="00D50AAB"/>
    <w:rsid w:val="00D53193"/>
    <w:rsid w:val="00D63829"/>
    <w:rsid w:val="00D82C35"/>
    <w:rsid w:val="00DB458A"/>
    <w:rsid w:val="00DC0174"/>
    <w:rsid w:val="00DD38A2"/>
    <w:rsid w:val="00ED048E"/>
    <w:rsid w:val="00F15FAF"/>
    <w:rsid w:val="00F54399"/>
    <w:rsid w:val="00F62320"/>
    <w:rsid w:val="00F67CE2"/>
    <w:rsid w:val="00F704F5"/>
    <w:rsid w:val="00F91E78"/>
    <w:rsid w:val="00FC693F"/>
    <w:rsid w:val="00FD34CE"/>
    <w:rsid w:val="122C097B"/>
    <w:rsid w:val="156896EC"/>
    <w:rsid w:val="17DC979A"/>
    <w:rsid w:val="197262E7"/>
    <w:rsid w:val="22AFED68"/>
    <w:rsid w:val="2840F060"/>
    <w:rsid w:val="290FA247"/>
    <w:rsid w:val="29CAAEFD"/>
    <w:rsid w:val="345FD3F6"/>
    <w:rsid w:val="371EDF3D"/>
    <w:rsid w:val="3D710CB6"/>
    <w:rsid w:val="409EC6CE"/>
    <w:rsid w:val="44B5929D"/>
    <w:rsid w:val="4ABC608C"/>
    <w:rsid w:val="4DA8DF4B"/>
    <w:rsid w:val="4EE9B051"/>
    <w:rsid w:val="59979459"/>
    <w:rsid w:val="6BCECF67"/>
    <w:rsid w:val="703D43B8"/>
    <w:rsid w:val="799C5E1C"/>
    <w:rsid w:val="7D7AF060"/>
    <w:rsid w:val="7EF0D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3FB956"/>
  <w14:defaultImageDpi w14:val="300"/>
  <w15:docId w15:val="{1AF6DE2A-7632-494F-A67D-3FD165A8B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8339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4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8B1EF31599C248A55DB5BB587D1D89" ma:contentTypeVersion="14" ma:contentTypeDescription="Create a new document." ma:contentTypeScope="" ma:versionID="896b65179b5e8884e46b919e9b589a10">
  <xsd:schema xmlns:xsd="http://www.w3.org/2001/XMLSchema" xmlns:xs="http://www.w3.org/2001/XMLSchema" xmlns:p="http://schemas.microsoft.com/office/2006/metadata/properties" xmlns:ns3="f7028c58-bc7a-4fbf-95d4-0b295a91ef5e" xmlns:ns4="d6b6090f-1977-4156-89ab-cf4f670aae3a" targetNamespace="http://schemas.microsoft.com/office/2006/metadata/properties" ma:root="true" ma:fieldsID="0312f4e26743670a30c8c15d514ec4dc" ns3:_="" ns4:_="">
    <xsd:import namespace="f7028c58-bc7a-4fbf-95d4-0b295a91ef5e"/>
    <xsd:import namespace="d6b6090f-1977-4156-89ab-cf4f670aae3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28c58-bc7a-4fbf-95d4-0b295a91ef5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b6090f-1977-4156-89ab-cf4f670aae3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7028c58-bc7a-4fbf-95d4-0b295a91ef5e" xsi:nil="true"/>
  </documentManagement>
</p:properties>
</file>

<file path=customXml/itemProps1.xml><?xml version="1.0" encoding="utf-8"?>
<ds:datastoreItem xmlns:ds="http://schemas.openxmlformats.org/officeDocument/2006/customXml" ds:itemID="{B6C70E7C-D842-4C70-AF8A-8822073117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028c58-bc7a-4fbf-95d4-0b295a91ef5e"/>
    <ds:schemaRef ds:uri="d6b6090f-1977-4156-89ab-cf4f670aae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6A8664F-0E73-4324-B557-462A4560DE5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5ECBD4-8E44-4B36-992F-6AD83DAABB18}">
  <ds:schemaRefs>
    <ds:schemaRef ds:uri="http://schemas.microsoft.com/office/2006/metadata/properties"/>
    <ds:schemaRef ds:uri="http://schemas.microsoft.com/office/infopath/2007/PartnerControls"/>
    <ds:schemaRef ds:uri="f7028c58-bc7a-4fbf-95d4-0b295a91ef5e"/>
  </ds:schemaRefs>
</ds:datastoreItem>
</file>

<file path=docMetadata/LabelInfo.xml><?xml version="1.0" encoding="utf-8"?>
<clbl:labelList xmlns:clbl="http://schemas.microsoft.com/office/2020/mipLabelMetadata">
  <clbl:label id="{62353966-648b-4d4d-947c-91681590b078}" enabled="1" method="Privileged" siteId="{f688b0d0-79f0-40a4-8644-35fcdee9d0f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416</Words>
  <Characters>2375</Characters>
  <Application>Microsoft Office Word</Application>
  <DocSecurity>4</DocSecurity>
  <Lines>19</Lines>
  <Paragraphs>5</Paragraphs>
  <ScaleCrop>false</ScaleCrop>
  <Manager/>
  <Company/>
  <LinksUpToDate>false</LinksUpToDate>
  <CharactersWithSpaces>2786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ARCHER CHUA YU ZHE</cp:lastModifiedBy>
  <cp:revision>50</cp:revision>
  <dcterms:created xsi:type="dcterms:W3CDTF">2025-07-27T15:59:00Z</dcterms:created>
  <dcterms:modified xsi:type="dcterms:W3CDTF">2025-07-28T03:21:00Z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150f35fd,5107e6f3,33c3f49c</vt:lpwstr>
  </property>
  <property fmtid="{D5CDD505-2E9C-101B-9397-08002B2CF9AE}" pid="3" name="ClassificationContentMarkingHeaderFontProps">
    <vt:lpwstr>#0000ff,10,Calibri</vt:lpwstr>
  </property>
  <property fmtid="{D5CDD505-2E9C-101B-9397-08002B2CF9AE}" pid="4" name="ClassificationContentMarkingHeaderText">
    <vt:lpwstr>Academic use</vt:lpwstr>
  </property>
  <property fmtid="{D5CDD505-2E9C-101B-9397-08002B2CF9AE}" pid="5" name="ContentTypeId">
    <vt:lpwstr>0x010100758B1EF31599C248A55DB5BB587D1D89</vt:lpwstr>
  </property>
  <property fmtid="{D5CDD505-2E9C-101B-9397-08002B2CF9AE}" pid="6" name="Order">
    <vt:r8>3587900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  <property fmtid="{D5CDD505-2E9C-101B-9397-08002B2CF9AE}" pid="13" name="MediaServiceImageTags">
    <vt:lpwstr/>
  </property>
</Properties>
</file>